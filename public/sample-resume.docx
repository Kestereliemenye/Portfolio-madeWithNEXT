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26"/>
      </w:tblGrid>
      <w:tr w:rsidR="00200062">
        <w:tc>
          <w:tcPr>
            <w:tcW w:w="9576" w:type="dxa"/>
          </w:tcPr>
          <w:p w:rsidR="00200062" w:rsidRDefault="00200062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4A054921E3F446749185BD1CFF53BA49"/>
        </w:placeholder>
        <w:docPartList>
          <w:docPartGallery w:val="Quick Parts"/>
          <w:docPartCategory w:val=" Resume Name"/>
        </w:docPartList>
      </w:sdtPr>
      <w:sdtContent>
        <w:p w:rsidR="00200062" w:rsidRDefault="00200062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27"/>
            <w:gridCol w:w="8683"/>
          </w:tblGrid>
          <w:tr w:rsidR="00200062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200062" w:rsidRDefault="00200062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200062" w:rsidRDefault="00F0415E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E6E814C14C75407A80601186AEA0971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9875DA">
                      <w:t>Eliemenye Anene Kester</w:t>
                    </w:r>
                  </w:sdtContent>
                </w:sdt>
              </w:p>
              <w:p w:rsidR="00200062" w:rsidRDefault="009875DA">
                <w:pPr>
                  <w:pStyle w:val="AddressText"/>
                  <w:spacing w:line="240" w:lineRule="auto"/>
                </w:pPr>
                <w:r>
                  <w:t xml:space="preserve">Address: No19 </w:t>
                </w:r>
                <w:proofErr w:type="spellStart"/>
                <w:r>
                  <w:t>Ogo-oluwa</w:t>
                </w:r>
                <w:proofErr w:type="spellEnd"/>
                <w:r>
                  <w:t xml:space="preserve"> </w:t>
                </w:r>
                <w:proofErr w:type="spellStart"/>
                <w:r>
                  <w:t>str</w:t>
                </w:r>
                <w:proofErr w:type="spellEnd"/>
                <w:r>
                  <w:t xml:space="preserve"> Ojo, Lagos</w:t>
                </w:r>
              </w:p>
              <w:p w:rsidR="00200062" w:rsidRDefault="009875DA">
                <w:pPr>
                  <w:pStyle w:val="AddressText"/>
                  <w:spacing w:line="240" w:lineRule="auto"/>
                </w:pPr>
                <w:r>
                  <w:t>Phone number: +234 8107898511</w:t>
                </w:r>
              </w:p>
              <w:p w:rsidR="00200062" w:rsidRDefault="00F0415E" w:rsidP="00C96002">
                <w:pPr>
                  <w:pStyle w:val="AddressText"/>
                  <w:spacing w:line="240" w:lineRule="auto"/>
                  <w:rPr>
                    <w:sz w:val="24"/>
                  </w:rPr>
                </w:pPr>
                <w:r>
                  <w:t xml:space="preserve">E-mail: </w:t>
                </w:r>
                <w:r w:rsidR="009875DA">
                  <w:t>kestereliemenye@gmail.com</w:t>
                </w:r>
              </w:p>
            </w:tc>
          </w:tr>
        </w:tbl>
        <w:p w:rsidR="00200062" w:rsidRDefault="00F0415E">
          <w:pPr>
            <w:pStyle w:val="NoSpacing"/>
          </w:pPr>
        </w:p>
      </w:sdtContent>
    </w:sdt>
    <w:p w:rsidR="00200062" w:rsidRDefault="00200062">
      <w:pPr>
        <w:pStyle w:val="NoSpacing"/>
      </w:pPr>
    </w:p>
    <w:tbl>
      <w:tblPr>
        <w:tblW w:w="4895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8464"/>
      </w:tblGrid>
      <w:tr w:rsidR="00200062" w:rsidTr="00951E32">
        <w:trPr>
          <w:trHeight w:val="9922"/>
          <w:jc w:val="center"/>
        </w:trPr>
        <w:tc>
          <w:tcPr>
            <w:tcW w:w="357" w:type="dxa"/>
            <w:shd w:val="clear" w:color="auto" w:fill="AAB0C7" w:themeFill="accent1" w:themeFillTint="99"/>
          </w:tcPr>
          <w:p w:rsidR="00200062" w:rsidRDefault="00200062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D756D5" w:rsidRDefault="00D756D5" w:rsidP="009875DA">
            <w:pPr>
              <w:pStyle w:val="Section"/>
            </w:pPr>
            <w:r>
              <w:t>About Me</w:t>
            </w:r>
          </w:p>
          <w:p w:rsidR="00D756D5" w:rsidRPr="00D756D5" w:rsidRDefault="00D756D5" w:rsidP="00D756D5">
            <w:r>
              <w:t xml:space="preserve">I am an aspiring software developer </w:t>
            </w:r>
            <w:r w:rsidR="00B52A41">
              <w:t xml:space="preserve">who is inspired by the tech world and will like to be part of the it and leave a footprint for others to </w:t>
            </w:r>
            <w:proofErr w:type="gramStart"/>
            <w:r w:rsidR="00B52A41">
              <w:t>follow .</w:t>
            </w:r>
            <w:proofErr w:type="gramEnd"/>
            <w:r w:rsidR="00B52A41">
              <w:t xml:space="preserve"> I am also driven by curiosity and the love for experience no matter how little I can get.</w:t>
            </w:r>
          </w:p>
          <w:p w:rsidR="00D756D5" w:rsidRPr="00D756D5" w:rsidRDefault="00D756D5" w:rsidP="00D756D5"/>
          <w:p w:rsidR="00200062" w:rsidRPr="009875DA" w:rsidRDefault="00F0415E" w:rsidP="009875DA">
            <w:pPr>
              <w:pStyle w:val="Section"/>
            </w:pPr>
            <w:r>
              <w:t>Education</w:t>
            </w:r>
          </w:p>
          <w:p w:rsidR="00200062" w:rsidRDefault="009875DA" w:rsidP="00C96002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High school diploma 2023</w:t>
            </w:r>
          </w:p>
          <w:p w:rsidR="0074207F" w:rsidRDefault="0074207F" w:rsidP="0074207F"/>
          <w:p w:rsidR="00200062" w:rsidRDefault="00F0415E">
            <w:pPr>
              <w:pStyle w:val="Section"/>
            </w:pPr>
            <w:r>
              <w:t>Skills</w:t>
            </w:r>
          </w:p>
          <w:p w:rsidR="00200062" w:rsidRDefault="009875DA">
            <w:pPr>
              <w:pStyle w:val="ListBullet"/>
            </w:pPr>
            <w:r>
              <w:t>HTML</w:t>
            </w:r>
          </w:p>
          <w:p w:rsidR="009875DA" w:rsidRDefault="009875DA">
            <w:pPr>
              <w:pStyle w:val="ListBullet"/>
            </w:pPr>
            <w:r>
              <w:t>CSS</w:t>
            </w:r>
          </w:p>
          <w:p w:rsidR="009875DA" w:rsidRDefault="009875DA">
            <w:pPr>
              <w:pStyle w:val="ListBullet"/>
            </w:pPr>
            <w:proofErr w:type="spellStart"/>
            <w:r>
              <w:t>Javascript</w:t>
            </w:r>
            <w:proofErr w:type="spellEnd"/>
          </w:p>
          <w:p w:rsidR="00DF08AA" w:rsidRDefault="009875DA" w:rsidP="00DF08AA">
            <w:pPr>
              <w:pStyle w:val="ListBullet"/>
            </w:pPr>
            <w:r>
              <w:t>Node.js</w:t>
            </w:r>
          </w:p>
          <w:p w:rsidR="00200062" w:rsidRDefault="00200062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C96002" w:rsidRDefault="00C96002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C96002" w:rsidRDefault="00C96002" w:rsidP="00C96002">
            <w:pPr>
              <w:pStyle w:val="Section"/>
            </w:pPr>
            <w:r>
              <w:t>Projects</w:t>
            </w:r>
          </w:p>
          <w:p w:rsidR="00C96002" w:rsidRDefault="00C96002" w:rsidP="00C96002">
            <w:pPr>
              <w:pStyle w:val="ListParagraph"/>
              <w:numPr>
                <w:ilvl w:val="0"/>
                <w:numId w:val="38"/>
              </w:numPr>
            </w:pPr>
            <w:r>
              <w:t xml:space="preserve">Simple </w:t>
            </w:r>
            <w:proofErr w:type="gramStart"/>
            <w:r>
              <w:t>Calculator :</w:t>
            </w:r>
            <w:proofErr w:type="gramEnd"/>
            <w:r>
              <w:t xml:space="preserve"> I made a simple calculator that does basic arithmetic operations like addition, subtraction, multiplication and division using </w:t>
            </w:r>
            <w:proofErr w:type="spellStart"/>
            <w:r>
              <w:t>javascript</w:t>
            </w:r>
            <w:proofErr w:type="spellEnd"/>
            <w:r>
              <w:t>.</w:t>
            </w:r>
          </w:p>
          <w:p w:rsidR="00C96002" w:rsidRDefault="00C96002" w:rsidP="00C96002">
            <w:pPr>
              <w:pStyle w:val="ListParagraph"/>
              <w:numPr>
                <w:ilvl w:val="0"/>
                <w:numId w:val="38"/>
              </w:numPr>
            </w:pPr>
            <w:r>
              <w:t xml:space="preserve">A Real Time Local Chat-app: I implemented Socket.io into a </w:t>
            </w:r>
            <w:proofErr w:type="spellStart"/>
            <w:r>
              <w:t>home made</w:t>
            </w:r>
            <w:proofErr w:type="spellEnd"/>
            <w:r>
              <w:t xml:space="preserve"> chat space that allows for local real time chatting using </w:t>
            </w:r>
            <w:proofErr w:type="spellStart"/>
            <w:r>
              <w:t>Nodejs</w:t>
            </w:r>
            <w:proofErr w:type="spellEnd"/>
            <w:r>
              <w:t xml:space="preserve"> as server side language.</w:t>
            </w:r>
          </w:p>
          <w:p w:rsidR="00C96002" w:rsidRDefault="00C96002" w:rsidP="00C96002">
            <w:pPr>
              <w:pStyle w:val="ListParagraph"/>
              <w:numPr>
                <w:ilvl w:val="0"/>
                <w:numId w:val="38"/>
              </w:numPr>
            </w:pPr>
            <w:r>
              <w:t>Stopwatch Ideology: I used Java script to make a function that calculates,</w:t>
            </w:r>
            <w:r>
              <w:t xml:space="preserve"> </w:t>
            </w:r>
            <w:r>
              <w:t>pause,</w:t>
            </w:r>
            <w:r>
              <w:t xml:space="preserve"> </w:t>
            </w:r>
            <w:r>
              <w:t>stop and reset a timer.</w:t>
            </w:r>
          </w:p>
          <w:p w:rsidR="00C96002" w:rsidRPr="0074207F" w:rsidRDefault="00C96002" w:rsidP="00C96002">
            <w:pPr>
              <w:pStyle w:val="ListParagraph"/>
              <w:numPr>
                <w:ilvl w:val="0"/>
                <w:numId w:val="38"/>
              </w:numPr>
            </w:pPr>
            <w:proofErr w:type="spellStart"/>
            <w:r>
              <w:t>Todo</w:t>
            </w:r>
            <w:proofErr w:type="spellEnd"/>
            <w:r>
              <w:t xml:space="preserve"> app: I used HTML and CSS to make the front end of the </w:t>
            </w:r>
            <w:proofErr w:type="spellStart"/>
            <w:r>
              <w:t>todoapp</w:t>
            </w:r>
            <w:proofErr w:type="spellEnd"/>
            <w:r>
              <w:t xml:space="preserve"> while </w:t>
            </w:r>
            <w:proofErr w:type="spellStart"/>
            <w:r>
              <w:t>Nodejs</w:t>
            </w:r>
            <w:proofErr w:type="spellEnd"/>
            <w:r>
              <w:t xml:space="preserve"> for the server side which has a secured user authentication.</w:t>
            </w:r>
          </w:p>
          <w:p w:rsidR="00C96002" w:rsidRDefault="00D756D5" w:rsidP="00C96002">
            <w:pPr>
              <w:pStyle w:val="Section"/>
            </w:pPr>
            <w:r>
              <w:t>Qualifications</w:t>
            </w:r>
          </w:p>
          <w:p w:rsidR="00C96002" w:rsidRDefault="00C96002" w:rsidP="00C96002">
            <w:pPr>
              <w:pStyle w:val="ListParagraph"/>
              <w:numPr>
                <w:ilvl w:val="0"/>
                <w:numId w:val="39"/>
              </w:numPr>
            </w:pPr>
            <w:proofErr w:type="gramStart"/>
            <w:r>
              <w:t>GOMYCODE :</w:t>
            </w:r>
            <w:proofErr w:type="gramEnd"/>
            <w:r>
              <w:t xml:space="preserve"> Software Development </w:t>
            </w:r>
          </w:p>
          <w:p w:rsidR="00B52A41" w:rsidRDefault="00B52A41" w:rsidP="00B52A41">
            <w:pPr>
              <w:pStyle w:val="Section"/>
            </w:pPr>
            <w:r>
              <w:t>Hobbies</w:t>
            </w:r>
          </w:p>
          <w:p w:rsidR="00B52A41" w:rsidRDefault="00951E32" w:rsidP="00B52A41">
            <w:pPr>
              <w:pStyle w:val="ListParagraph"/>
              <w:numPr>
                <w:ilvl w:val="0"/>
                <w:numId w:val="39"/>
              </w:numPr>
            </w:pPr>
            <w:r>
              <w:t>Games</w:t>
            </w:r>
          </w:p>
          <w:p w:rsidR="00B52A41" w:rsidRDefault="00951E32" w:rsidP="00B52A41">
            <w:pPr>
              <w:pStyle w:val="ListParagraph"/>
              <w:numPr>
                <w:ilvl w:val="0"/>
                <w:numId w:val="39"/>
              </w:numPr>
            </w:pPr>
            <w:r>
              <w:t>Football</w:t>
            </w:r>
          </w:p>
          <w:p w:rsidR="00B52A41" w:rsidRDefault="00951E32" w:rsidP="00B52A41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Animes</w:t>
            </w:r>
            <w:proofErr w:type="spellEnd"/>
          </w:p>
          <w:p w:rsidR="00D756D5" w:rsidRPr="00C96002" w:rsidRDefault="00951E32" w:rsidP="00D756D5">
            <w:pPr>
              <w:pStyle w:val="ListParagraph"/>
              <w:numPr>
                <w:ilvl w:val="0"/>
                <w:numId w:val="39"/>
              </w:numPr>
            </w:pPr>
            <w:r>
              <w:t>Dancing</w:t>
            </w:r>
          </w:p>
        </w:tc>
        <w:bookmarkStart w:id="0" w:name="_GoBack"/>
        <w:bookmarkEnd w:id="0"/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00062">
        <w:trPr>
          <w:trHeight w:val="576"/>
        </w:trPr>
        <w:tc>
          <w:tcPr>
            <w:tcW w:w="9576" w:type="dxa"/>
          </w:tcPr>
          <w:p w:rsidR="00200062" w:rsidRDefault="00200062">
            <w:pPr>
              <w:spacing w:after="0" w:line="240" w:lineRule="auto"/>
            </w:pPr>
          </w:p>
        </w:tc>
      </w:tr>
    </w:tbl>
    <w:p w:rsidR="00200062" w:rsidRDefault="00200062"/>
    <w:p w:rsidR="00200062" w:rsidRDefault="00200062"/>
    <w:sectPr w:rsidR="00200062" w:rsidSect="00951E32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452" w:rsidRDefault="00F61452">
      <w:pPr>
        <w:spacing w:after="0" w:line="240" w:lineRule="auto"/>
      </w:pPr>
      <w:r>
        <w:separator/>
      </w:r>
    </w:p>
  </w:endnote>
  <w:endnote w:type="continuationSeparator" w:id="0">
    <w:p w:rsidR="00F61452" w:rsidRDefault="00F61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15E" w:rsidRDefault="00F0415E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51E32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15E" w:rsidRDefault="00F0415E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51E32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452" w:rsidRDefault="00F61452">
      <w:pPr>
        <w:spacing w:after="0" w:line="240" w:lineRule="auto"/>
      </w:pPr>
      <w:r>
        <w:separator/>
      </w:r>
    </w:p>
  </w:footnote>
  <w:footnote w:type="continuationSeparator" w:id="0">
    <w:p w:rsidR="00F61452" w:rsidRDefault="00F61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15E" w:rsidRDefault="00F0415E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r>
          <w:t>Eliemenye</w:t>
        </w:r>
        <w:proofErr w:type="spellEnd"/>
        <w:r>
          <w:t xml:space="preserve"> Anene Kester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15E" w:rsidRDefault="00F0415E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r>
          <w:t>Eliemenye</w:t>
        </w:r>
        <w:proofErr w:type="spellEnd"/>
        <w:r>
          <w:t xml:space="preserve"> Anene Kester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083170F2"/>
    <w:multiLevelType w:val="hybridMultilevel"/>
    <w:tmpl w:val="A990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E3329A"/>
    <w:multiLevelType w:val="hybridMultilevel"/>
    <w:tmpl w:val="1AE07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51998"/>
    <w:multiLevelType w:val="hybridMultilevel"/>
    <w:tmpl w:val="8CC2950E"/>
    <w:lvl w:ilvl="0" w:tplc="E8DE52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328C1"/>
    <w:multiLevelType w:val="hybridMultilevel"/>
    <w:tmpl w:val="BE58EF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8220C"/>
    <w:multiLevelType w:val="hybridMultilevel"/>
    <w:tmpl w:val="45DEB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F5D"/>
    <w:multiLevelType w:val="hybridMultilevel"/>
    <w:tmpl w:val="269EC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4458F"/>
    <w:multiLevelType w:val="hybridMultilevel"/>
    <w:tmpl w:val="893AF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30A93"/>
    <w:multiLevelType w:val="hybridMultilevel"/>
    <w:tmpl w:val="ACACD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F93292"/>
    <w:multiLevelType w:val="hybridMultilevel"/>
    <w:tmpl w:val="68E45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8"/>
  </w:num>
  <w:num w:numId="32">
    <w:abstractNumId w:val="17"/>
  </w:num>
  <w:num w:numId="33">
    <w:abstractNumId w:val="13"/>
  </w:num>
  <w:num w:numId="34">
    <w:abstractNumId w:val="11"/>
  </w:num>
  <w:num w:numId="35">
    <w:abstractNumId w:val="10"/>
  </w:num>
  <w:num w:numId="36">
    <w:abstractNumId w:val="16"/>
  </w:num>
  <w:num w:numId="37">
    <w:abstractNumId w:val="12"/>
  </w:num>
  <w:num w:numId="38">
    <w:abstractNumId w:val="1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5DA"/>
    <w:rsid w:val="00200062"/>
    <w:rsid w:val="0074207F"/>
    <w:rsid w:val="00941531"/>
    <w:rsid w:val="00951E32"/>
    <w:rsid w:val="009875DA"/>
    <w:rsid w:val="00B52A41"/>
    <w:rsid w:val="00C96002"/>
    <w:rsid w:val="00D756D5"/>
    <w:rsid w:val="00DF08AA"/>
    <w:rsid w:val="00EF1F45"/>
    <w:rsid w:val="00F0415E"/>
    <w:rsid w:val="00F6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E017"/>
  <w15:docId w15:val="{6A3FBCD8-2CFE-49E1-980F-A07ED7C2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42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054921E3F446749185BD1CFF53B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72B6D-7E47-4678-8E11-69B1C52B1C62}"/>
      </w:docPartPr>
      <w:docPartBody>
        <w:p w:rsidR="00000000" w:rsidRDefault="00EA3814">
          <w:pPr>
            <w:pStyle w:val="4A054921E3F446749185BD1CFF53BA4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6E814C14C75407A80601186AEA09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310A0-DBA1-4D4E-ADD8-98A429F7E0D9}"/>
      </w:docPartPr>
      <w:docPartBody>
        <w:p w:rsidR="00000000" w:rsidRDefault="00EA3814">
          <w:pPr>
            <w:pStyle w:val="E6E814C14C75407A80601186AEA09714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14"/>
    <w:rsid w:val="00EA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4A054921E3F446749185BD1CFF53BA49">
    <w:name w:val="4A054921E3F446749185BD1CFF53BA49"/>
  </w:style>
  <w:style w:type="paragraph" w:customStyle="1" w:styleId="E6E814C14C75407A80601186AEA09714">
    <w:name w:val="E6E814C14C75407A80601186AEA09714"/>
  </w:style>
  <w:style w:type="paragraph" w:customStyle="1" w:styleId="13339708DF0548888DB229E02DBC437C">
    <w:name w:val="13339708DF0548888DB229E02DBC437C"/>
  </w:style>
  <w:style w:type="paragraph" w:customStyle="1" w:styleId="BDA941CD005D416BA1C6EAA385C467A3">
    <w:name w:val="BDA941CD005D416BA1C6EAA385C467A3"/>
  </w:style>
  <w:style w:type="paragraph" w:customStyle="1" w:styleId="E0B463F881D249C4A03BE211AB105B54">
    <w:name w:val="E0B463F881D249C4A03BE211AB105B54"/>
  </w:style>
  <w:style w:type="paragraph" w:customStyle="1" w:styleId="9DB901B1ED7548DFBFC7A1D611FAFA94">
    <w:name w:val="9DB901B1ED7548DFBFC7A1D611FAFA94"/>
  </w:style>
  <w:style w:type="paragraph" w:customStyle="1" w:styleId="C7350DBF1F284028AA3D2C3ADD9EBDEF">
    <w:name w:val="C7350DBF1F284028AA3D2C3ADD9EBDEF"/>
  </w:style>
  <w:style w:type="paragraph" w:customStyle="1" w:styleId="EE7DDAA8DCEC4DEE9C00C95A21AF8339">
    <w:name w:val="EE7DDAA8DCEC4DEE9C00C95A21AF8339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931962919B9D4BA9AB087A10280D00FF">
    <w:name w:val="931962919B9D4BA9AB087A10280D00FF"/>
  </w:style>
  <w:style w:type="paragraph" w:customStyle="1" w:styleId="673D8D67BF27467B9F4F0187274E8B04">
    <w:name w:val="673D8D67BF27467B9F4F0187274E8B04"/>
  </w:style>
  <w:style w:type="paragraph" w:customStyle="1" w:styleId="86C6A383F298412894C36BFA59E2C5D5">
    <w:name w:val="86C6A383F298412894C36BFA59E2C5D5"/>
  </w:style>
  <w:style w:type="paragraph" w:customStyle="1" w:styleId="9DCEC02F1CA14B09884F5A0F7CFA7D9F">
    <w:name w:val="9DCEC02F1CA14B09884F5A0F7CFA7D9F"/>
  </w:style>
  <w:style w:type="paragraph" w:customStyle="1" w:styleId="D73B177E43BD4AF4AC2314D3C6AB8EB1">
    <w:name w:val="D73B177E43BD4AF4AC2314D3C6AB8EB1"/>
  </w:style>
  <w:style w:type="paragraph" w:customStyle="1" w:styleId="86A80C5032AF422391BDC491CD0CB208">
    <w:name w:val="86A80C5032AF422391BDC491CD0CB208"/>
  </w:style>
  <w:style w:type="paragraph" w:customStyle="1" w:styleId="06F22B80521A42E5A4B8DF2FEA672567">
    <w:name w:val="06F22B80521A42E5A4B8DF2FEA672567"/>
  </w:style>
  <w:style w:type="paragraph" w:customStyle="1" w:styleId="1198E4A566584F0FB12AAA50ECDDC6F8">
    <w:name w:val="1198E4A566584F0FB12AAA50ECDDC6F8"/>
  </w:style>
  <w:style w:type="paragraph" w:customStyle="1" w:styleId="E1F37C880FC4485EB99A5BC929248333">
    <w:name w:val="E1F37C880FC4485EB99A5BC9292483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1472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Eliemenye Anene Kester</dc:creator>
  <cp:lastModifiedBy>MICROSOFT</cp:lastModifiedBy>
  <cp:revision>1</cp:revision>
  <dcterms:created xsi:type="dcterms:W3CDTF">2024-11-14T14:31:00Z</dcterms:created>
  <dcterms:modified xsi:type="dcterms:W3CDTF">2024-11-15T15:03:00Z</dcterms:modified>
</cp:coreProperties>
</file>